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Web"/>
      </w:pPr>
      <w:r>
        <w:rPr>
          <w:color w:val="00FF00"/>
        </w:rPr>
        <w:t xml:space="preserve">You will prepare a </w:t>
      </w:r>
      <w:r>
        <w:rPr>
          <w:b/>
          <w:color w:val="00FF00"/>
        </w:rPr>
        <w:t xml:space="preserve">video </w:t>
      </w:r>
      <w:r>
        <w:rPr>
          <w:color w:val="00FF00"/>
        </w:rPr>
        <w:t xml:space="preserve">(with </w:t>
      </w:r>
      <w:r>
        <w:rPr>
          <w:b/>
          <w:color w:val="00FF00"/>
        </w:rPr>
        <w:t>voice over</w:t>
      </w:r>
      <w:r>
        <w:rPr>
          <w:color w:val="00FF00"/>
        </w:rPr>
        <w:t>) showing: (</w:t>
      </w:r>
      <w:r>
        <w:rPr>
          <w:color w:val="00FF00"/>
        </w:rPr>
        <w:t>i</w:t>
      </w:r>
      <w:r>
        <w:rPr>
          <w:color w:val="00FF00"/>
        </w:rPr>
        <w:t xml:space="preserve">) the programming platform, tools, and development environment, and (ii) the compilation and execution of a minimal program (code) pertaining to the system/application, as applicable to your project. You can use Zoom for recording the video. The video can be of maximum 5 minutes. </w:t>
      </w:r>
    </w:p>
    <w:p>
      <w:pPr>
        <w:pStyle w:val="NormalWeb"/>
      </w:pPr>
      <w:r>
        <w:t xml:space="preserve">This will be </w:t>
      </w:r>
      <w:r>
        <w:t>different</w:t>
      </w:r>
    </w:p>
    <w:p>
      <w:pPr>
        <w:pStyle w:val="NormalWeb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